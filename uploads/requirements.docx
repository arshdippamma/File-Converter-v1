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blinker==1.9.0</w:t>
      </w:r>
    </w:p>
    <w:p>
      <w:r>
        <w:t>cffi==1.17.1</w:t>
      </w:r>
    </w:p>
    <w:p>
      <w:r>
        <w:t>charset-normalizer==3.4.2</w:t>
      </w:r>
    </w:p>
    <w:p>
      <w:r>
        <w:t>click==8.2.1</w:t>
      </w:r>
    </w:p>
    <w:p>
      <w:r>
        <w:t>colorama==0.4.6</w:t>
      </w:r>
    </w:p>
    <w:p>
      <w:r>
        <w:t>cryptography==45.0.5</w:t>
      </w:r>
    </w:p>
    <w:p>
      <w:r>
        <w:t>docx2pdf==0.1.8</w:t>
      </w:r>
    </w:p>
    <w:p>
      <w:r>
        <w:t>fire==0.7.0</w:t>
      </w:r>
    </w:p>
    <w:p>
      <w:r>
        <w:t>Flask==3.1.1</w:t>
      </w:r>
    </w:p>
    <w:p>
      <w:r>
        <w:t>fonttools==4.58.5</w:t>
      </w:r>
    </w:p>
    <w:p>
      <w:r>
        <w:t>fpdf==1.7.2</w:t>
      </w:r>
    </w:p>
    <w:p>
      <w:r>
        <w:t>itsdangerous==2.2.0</w:t>
      </w:r>
    </w:p>
    <w:p>
      <w:r>
        <w:t>Jinja2==3.1.6</w:t>
      </w:r>
    </w:p>
    <w:p>
      <w:r>
        <w:t>lxml==5.4.0</w:t>
      </w:r>
    </w:p>
    <w:p>
      <w:r>
        <w:t>MarkupSafe==3.0.2</w:t>
      </w:r>
    </w:p>
    <w:p>
      <w:r>
        <w:t>numpy==2.2.6</w:t>
      </w:r>
    </w:p>
    <w:p>
      <w:r>
        <w:t>opencv-python-headless==4.12.0.88</w:t>
      </w:r>
    </w:p>
    <w:p>
      <w:r>
        <w:t>pdf2docx==0.5.8</w:t>
      </w:r>
    </w:p>
    <w:p>
      <w:r>
        <w:t>pdfminer.six==20250506</w:t>
      </w:r>
    </w:p>
    <w:p>
      <w:r>
        <w:t>pdfplumber==0.11.7</w:t>
      </w:r>
    </w:p>
    <w:p>
      <w:r>
        <w:t>pillow==11.2.1</w:t>
      </w:r>
    </w:p>
    <w:p>
      <w:r>
        <w:t>pycparser==2.22</w:t>
      </w:r>
    </w:p>
    <w:p>
      <w:r>
        <w:t>PyMuPDF==1.26.3</w:t>
      </w:r>
    </w:p>
    <w:p>
      <w:r>
        <w:t>PyPDF2==3.0.1</w:t>
      </w:r>
    </w:p>
    <w:p>
      <w:r>
        <w:t>pypdfium2==4.30.1</w:t>
      </w:r>
    </w:p>
    <w:p>
      <w:r>
        <w:t>python-docx==1.2.0</w:t>
      </w:r>
    </w:p>
    <w:p>
      <w:r>
        <w:t>pywin32==310</w:t>
      </w:r>
    </w:p>
    <w:p>
      <w:r>
        <w:t>termcolor==3.1.0</w:t>
      </w:r>
    </w:p>
    <w:p>
      <w:r>
        <w:t>tqdm==4.67.1</w:t>
      </w:r>
    </w:p>
    <w:p>
      <w:r>
        <w:t>typing_extensions==4.14.0</w:t>
      </w:r>
    </w:p>
    <w:p>
      <w:r>
        <w:t>Werkzeug==3.1.3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